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2BC" w:rsidRDefault="001A74C9">
      <w:pPr>
        <w:pStyle w:val="Titre1"/>
      </w:pPr>
      <w:bookmarkStart w:id="0" w:name="_GoBack"/>
      <w:bookmarkEnd w:id="0"/>
      <w:r>
        <w:t>Cours : Comprendre un fichier docker-compose.yml</w:t>
      </w:r>
    </w:p>
    <w:p w:rsidR="009832BC" w:rsidRDefault="001A74C9">
      <w:r>
        <w:t>Ce cours explique simplement, pas à pas, ce qu’est un fichier docker-compose.yml, à quoi il sert, et comment le construire. L’objectif est que tu comprennes le rôle de chaque partie sans jargon technique.</w:t>
      </w:r>
    </w:p>
    <w:p w:rsidR="009832BC" w:rsidRDefault="001A74C9">
      <w:pPr>
        <w:pStyle w:val="Titre2"/>
      </w:pPr>
      <w:r>
        <w:t>1. À quoi sert Docker Compose ?</w:t>
      </w:r>
    </w:p>
    <w:p w:rsidR="009832BC" w:rsidRDefault="001A74C9">
      <w:r>
        <w:t>Quand tu développes une application web, tu as souvent plusieurs parties : ton serveur web (comme Express), une base de données ou un cache (comme Redis), et d’autres services. Docker Compose permet de démarrer tous ces serv</w:t>
      </w:r>
      <w:r>
        <w:t>ices ensemble avec un seul fichier, le docker-compose.yml.</w:t>
      </w:r>
    </w:p>
    <w:p w:rsidR="009832BC" w:rsidRDefault="001A74C9">
      <w:pPr>
        <w:pStyle w:val="Titre2"/>
      </w:pPr>
      <w:r>
        <w:t>2. Le principe de base</w:t>
      </w:r>
    </w:p>
    <w:p w:rsidR="009832BC" w:rsidRDefault="001A74C9">
      <w:r>
        <w:t>Chaque service (comme ton serveur Express ou Redis) est une 'petite boîte' indépendante appelée conteneur. Le fichier docker-compose.yml dit à Docker : 'Crée ces boîtes, conn</w:t>
      </w:r>
      <w:r>
        <w:t>ecte-les et fais-les communiquer.'</w:t>
      </w:r>
    </w:p>
    <w:p w:rsidR="009832BC" w:rsidRDefault="001A74C9">
      <w:pPr>
        <w:pStyle w:val="Titre2"/>
      </w:pPr>
      <w:r>
        <w:t>3. Structure d’un fichier docker-compose.yml</w:t>
      </w:r>
    </w:p>
    <w:p w:rsidR="009832BC" w:rsidRDefault="001A74C9">
      <w:r>
        <w:t>Voici la structure de base d’un fichier docker-compose.yml :</w:t>
      </w:r>
    </w:p>
    <w:p w:rsidR="009832BC" w:rsidRDefault="001A74C9">
      <w:r>
        <w:t>version: "3.9"</w:t>
      </w:r>
      <w:r>
        <w:br/>
      </w:r>
      <w:r>
        <w:br/>
        <w:t>services:</w:t>
      </w:r>
      <w:r>
        <w:br/>
        <w:t xml:space="preserve">  web:</w:t>
      </w:r>
      <w:r>
        <w:br/>
        <w:t xml:space="preserve">  redis:</w:t>
      </w:r>
      <w:r>
        <w:br/>
      </w:r>
      <w:r>
        <w:br/>
        <w:t>volumes:</w:t>
      </w:r>
      <w:r>
        <w:br/>
        <w:t xml:space="preserve">  ...</w:t>
      </w:r>
    </w:p>
    <w:p w:rsidR="009832BC" w:rsidRDefault="001A74C9">
      <w:r>
        <w:t>• version : indique la version du format Docker Compose.</w:t>
      </w:r>
    </w:p>
    <w:p w:rsidR="009832BC" w:rsidRDefault="001A74C9">
      <w:r>
        <w:t>• services : liste des conteneurs à lancer.</w:t>
      </w:r>
    </w:p>
    <w:p w:rsidR="009832BC" w:rsidRDefault="001A74C9">
      <w:r>
        <w:t>• volumes : pour sauvegarder les données.</w:t>
      </w:r>
    </w:p>
    <w:p w:rsidR="009832BC" w:rsidRDefault="001A74C9">
      <w:pPr>
        <w:pStyle w:val="Titre2"/>
      </w:pPr>
      <w:r>
        <w:t>4. Construire le fichier pas à pas</w:t>
      </w:r>
    </w:p>
    <w:p w:rsidR="009832BC" w:rsidRDefault="001A74C9">
      <w:r>
        <w:t>Tu veux deux services : ton serveur Express (web) et Redis.</w:t>
      </w:r>
    </w:p>
    <w:p w:rsidR="009832BC" w:rsidRDefault="001A74C9">
      <w:r>
        <w:t>Étape 1 : le squelette</w:t>
      </w:r>
    </w:p>
    <w:p w:rsidR="009832BC" w:rsidRDefault="001A74C9">
      <w:r>
        <w:t>version: "3.9"</w:t>
      </w:r>
      <w:r>
        <w:br/>
      </w:r>
      <w:r>
        <w:br/>
        <w:t>services:</w:t>
      </w:r>
      <w:r>
        <w:br/>
        <w:t xml:space="preserve">  web:</w:t>
      </w:r>
      <w:r>
        <w:br/>
        <w:t xml:space="preserve">  redis:</w:t>
      </w:r>
    </w:p>
    <w:p w:rsidR="009832BC" w:rsidRDefault="001A74C9">
      <w:r>
        <w:lastRenderedPageBreak/>
        <w:t xml:space="preserve">Étape 2 : </w:t>
      </w:r>
      <w:r>
        <w:t>ajouter le service web</w:t>
      </w:r>
    </w:p>
    <w:p w:rsidR="009832BC" w:rsidRDefault="001A74C9">
      <w:r>
        <w:t xml:space="preserve">  web:</w:t>
      </w:r>
      <w:r>
        <w:br/>
        <w:t xml:space="preserve">    build: .</w:t>
      </w:r>
      <w:r>
        <w:br/>
        <w:t xml:space="preserve">    ports:</w:t>
      </w:r>
      <w:r>
        <w:br/>
        <w:t xml:space="preserve">      - "8000:8000"</w:t>
      </w:r>
    </w:p>
    <w:p w:rsidR="009832BC" w:rsidRDefault="001A74C9">
      <w:r>
        <w:t>Étape 3 : connecter web à redis via une variable d’environnement</w:t>
      </w:r>
    </w:p>
    <w:p w:rsidR="009832BC" w:rsidRDefault="001A74C9">
      <w:r>
        <w:t xml:space="preserve">    environment:</w:t>
      </w:r>
      <w:r>
        <w:br/>
        <w:t xml:space="preserve">      - REDIS_URL=redis://redis:6379</w:t>
      </w:r>
    </w:p>
    <w:p w:rsidR="009832BC" w:rsidRDefault="001A74C9">
      <w:r>
        <w:t>Ici, 'redis' dans l’URL correspond au nom du service Redis défi</w:t>
      </w:r>
      <w:r>
        <w:t>ni dans le fichier. Docker Compose crée automatiquement un petit réseau interne entre les services.</w:t>
      </w:r>
    </w:p>
    <w:p w:rsidR="009832BC" w:rsidRDefault="001A74C9">
      <w:r>
        <w:t>Étape 4 : indiquer que web dépend de redis</w:t>
      </w:r>
    </w:p>
    <w:p w:rsidR="009832BC" w:rsidRDefault="001A74C9">
      <w:r>
        <w:t xml:space="preserve">    depends_on:</w:t>
      </w:r>
      <w:r>
        <w:br/>
        <w:t xml:space="preserve">      - redis</w:t>
      </w:r>
    </w:p>
    <w:p w:rsidR="009832BC" w:rsidRDefault="001A74C9">
      <w:r>
        <w:t>Étape 5 : définir le service Redis</w:t>
      </w:r>
    </w:p>
    <w:p w:rsidR="009832BC" w:rsidRDefault="001A74C9">
      <w:r>
        <w:t xml:space="preserve">  redis:</w:t>
      </w:r>
      <w:r>
        <w:br/>
        <w:t xml:space="preserve">    image: redis:7-alpine</w:t>
      </w:r>
      <w:r>
        <w:br/>
        <w:t xml:space="preserve">    volumes:</w:t>
      </w:r>
      <w:r>
        <w:br/>
      </w:r>
      <w:r>
        <w:t xml:space="preserve">      - redis-data:/data</w:t>
      </w:r>
    </w:p>
    <w:p w:rsidR="009832BC" w:rsidRDefault="001A74C9">
      <w:r>
        <w:t>Étape 6 : déclarer le volume</w:t>
      </w:r>
    </w:p>
    <w:p w:rsidR="009832BC" w:rsidRDefault="001A74C9">
      <w:r>
        <w:t>volumes:</w:t>
      </w:r>
      <w:r>
        <w:br/>
        <w:t xml:space="preserve">  redis-data:</w:t>
      </w:r>
    </w:p>
    <w:p w:rsidR="009832BC" w:rsidRDefault="001A74C9">
      <w:pPr>
        <w:pStyle w:val="Titre2"/>
      </w:pPr>
      <w:r>
        <w:t>5. Exemple complet final</w:t>
      </w:r>
    </w:p>
    <w:p w:rsidR="009832BC" w:rsidRDefault="001A74C9">
      <w:r>
        <w:t>version: "3.9"</w:t>
      </w:r>
      <w:r>
        <w:br/>
      </w:r>
      <w:r>
        <w:br/>
        <w:t>services:</w:t>
      </w:r>
      <w:r>
        <w:br/>
        <w:t xml:space="preserve">  web:</w:t>
      </w:r>
      <w:r>
        <w:br/>
        <w:t xml:space="preserve">    build: .</w:t>
      </w:r>
      <w:r>
        <w:br/>
        <w:t xml:space="preserve">    ports:</w:t>
      </w:r>
      <w:r>
        <w:br/>
        <w:t xml:space="preserve">      - "8000:8000"</w:t>
      </w:r>
      <w:r>
        <w:br/>
        <w:t xml:space="preserve">    environment:</w:t>
      </w:r>
      <w:r>
        <w:br/>
        <w:t xml:space="preserve">      - REDIS_URL=redis://redis:6379</w:t>
      </w:r>
      <w:r>
        <w:br/>
        <w:t xml:space="preserve">    depends_on:</w:t>
      </w:r>
      <w:r>
        <w:br/>
        <w:t xml:space="preserve">      -</w:t>
      </w:r>
      <w:r>
        <w:t xml:space="preserve"> redis</w:t>
      </w:r>
      <w:r>
        <w:br/>
        <w:t xml:space="preserve">    restart: unless-stopped</w:t>
      </w:r>
      <w:r>
        <w:br/>
      </w:r>
      <w:r>
        <w:br/>
        <w:t xml:space="preserve">  redis:</w:t>
      </w:r>
      <w:r>
        <w:br/>
      </w:r>
      <w:r>
        <w:lastRenderedPageBreak/>
        <w:t xml:space="preserve">    image: redis:7-alpine</w:t>
      </w:r>
      <w:r>
        <w:br/>
        <w:t xml:space="preserve">    volumes:</w:t>
      </w:r>
      <w:r>
        <w:br/>
        <w:t xml:space="preserve">      - redis-data:/data</w:t>
      </w:r>
      <w:r>
        <w:br/>
        <w:t xml:space="preserve">    restart: unless-stopped</w:t>
      </w:r>
      <w:r>
        <w:br/>
      </w:r>
      <w:r>
        <w:br/>
        <w:t>volumes:</w:t>
      </w:r>
      <w:r>
        <w:br/>
        <w:t xml:space="preserve">  redis-data:</w:t>
      </w:r>
    </w:p>
    <w:p w:rsidR="009832BC" w:rsidRDefault="001A74C9">
      <w:pPr>
        <w:pStyle w:val="Titre2"/>
      </w:pPr>
      <w:r>
        <w:t>6. Explication visuelle du fonctionnement</w:t>
      </w:r>
    </w:p>
    <w:p w:rsidR="009832BC" w:rsidRDefault="001A74C9">
      <w:r>
        <w:t xml:space="preserve">Le service 'web' (ton app Express) se connecte au </w:t>
      </w:r>
      <w:r>
        <w:t>service 'redis' grâce à l’adresse REDIS_URL. Redis sauvegarde ses données dans un volume nommé redis-data pour qu’elles persistent après un redémarrage.</w:t>
      </w:r>
    </w:p>
    <w:p w:rsidR="009832BC" w:rsidRDefault="001A74C9">
      <w:pPr>
        <w:pStyle w:val="Titre2"/>
      </w:pPr>
      <w:r>
        <w:t>7. Commandes Docker Compose utiles</w:t>
      </w:r>
    </w:p>
    <w:p w:rsidR="009832BC" w:rsidRDefault="001A74C9">
      <w:r>
        <w:t>• docker compose up -d → démarre les conteneurs en arrière-plan.</w:t>
      </w:r>
    </w:p>
    <w:p w:rsidR="009832BC" w:rsidRDefault="001A74C9">
      <w:r>
        <w:t>• d</w:t>
      </w:r>
      <w:r>
        <w:t>ocker compose down → arrête et supprime les conteneurs.</w:t>
      </w:r>
    </w:p>
    <w:p w:rsidR="009832BC" w:rsidRDefault="001A74C9">
      <w:r>
        <w:t>• docker compose down -v → supprime aussi les volumes (attention, cela efface les données).</w:t>
      </w:r>
    </w:p>
    <w:p w:rsidR="009832BC" w:rsidRDefault="001A74C9">
      <w:r>
        <w:t>• docker compose logs -f → affiche les logs en direct.</w:t>
      </w:r>
    </w:p>
    <w:p w:rsidR="009832BC" w:rsidRDefault="001A74C9">
      <w:r>
        <w:t>• docker compose exec web sh → ouvre un terminal dans</w:t>
      </w:r>
      <w:r>
        <w:t xml:space="preserve"> le conteneur web.</w:t>
      </w:r>
    </w:p>
    <w:p w:rsidR="009832BC" w:rsidRDefault="001A74C9">
      <w:pPr>
        <w:pStyle w:val="Titre2"/>
      </w:pPr>
      <w:r>
        <w:t>8. Résumé du cours</w:t>
      </w:r>
    </w:p>
    <w:p w:rsidR="009832BC" w:rsidRDefault="001A74C9">
      <w:r>
        <w:t>Docker Compose simplifie le travail avec plusieurs conteneurs. En un seul fichier YAML, tu décris comment ton application doit démarrer, comment les services communiquent et comment les données sont conservées. Cela pe</w:t>
      </w:r>
      <w:r>
        <w:t>rmet d’avoir une application complète (Express + Redis) prête à tourner en quelques commandes.</w:t>
      </w:r>
    </w:p>
    <w:sectPr w:rsidR="009832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A74C9"/>
    <w:rsid w:val="0029639D"/>
    <w:rsid w:val="00326F90"/>
    <w:rsid w:val="009832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EF4B908-D839-4FF0-9864-3258015F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4CA29-9F77-4C23-AFA1-E168F4DC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2676</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Quentin Civel</cp:lastModifiedBy>
  <cp:revision>2</cp:revision>
  <dcterms:created xsi:type="dcterms:W3CDTF">2025-10-21T11:33:00Z</dcterms:created>
  <dcterms:modified xsi:type="dcterms:W3CDTF">2025-10-21T11:33:00Z</dcterms:modified>
  <cp:category/>
</cp:coreProperties>
</file>